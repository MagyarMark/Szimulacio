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0A3CA" w14:textId="77777777" w:rsidR="00AF5021" w:rsidRPr="00AF5021" w:rsidRDefault="00AF5021" w:rsidP="00AF5021">
      <w:pPr>
        <w:jc w:val="center"/>
        <w:rPr>
          <w:sz w:val="28"/>
          <w:szCs w:val="28"/>
          <w:u w:val="single"/>
          <w:lang w:val="hu-HU"/>
        </w:rPr>
      </w:pPr>
      <w:r w:rsidRPr="00AF5021">
        <w:rPr>
          <w:b/>
          <w:bCs/>
          <w:sz w:val="28"/>
          <w:szCs w:val="28"/>
          <w:u w:val="single"/>
          <w:lang w:val="hu-HU"/>
        </w:rPr>
        <w:t>Végső dokumentáció</w:t>
      </w:r>
    </w:p>
    <w:p w14:paraId="6DE1C2FF" w14:textId="66D63AD1" w:rsidR="00AF5021" w:rsidRDefault="00AF5021" w:rsidP="00AF5021">
      <w:pPr>
        <w:jc w:val="center"/>
        <w:rPr>
          <w:sz w:val="28"/>
          <w:szCs w:val="28"/>
          <w:lang w:val="hu-HU"/>
        </w:rPr>
      </w:pPr>
      <w:r w:rsidRPr="00AF5021">
        <w:rPr>
          <w:b/>
          <w:bCs/>
          <w:i/>
          <w:iCs/>
          <w:sz w:val="28"/>
          <w:szCs w:val="28"/>
          <w:lang w:val="hu-HU"/>
        </w:rPr>
        <w:t xml:space="preserve">Készítette: Magyar Márk és </w:t>
      </w:r>
      <w:r>
        <w:rPr>
          <w:b/>
          <w:bCs/>
          <w:i/>
          <w:iCs/>
          <w:sz w:val="28"/>
          <w:szCs w:val="28"/>
          <w:lang w:val="hu-HU"/>
        </w:rPr>
        <w:t>Nagy Levéd Sámuel</w:t>
      </w:r>
    </w:p>
    <w:p w14:paraId="40506BBB" w14:textId="77777777" w:rsidR="00AF5021" w:rsidRDefault="00AF5021" w:rsidP="00AF5021">
      <w:pPr>
        <w:jc w:val="center"/>
        <w:rPr>
          <w:sz w:val="28"/>
          <w:szCs w:val="28"/>
          <w:lang w:val="hu-HU"/>
        </w:rPr>
      </w:pPr>
    </w:p>
    <w:p w14:paraId="08E4FBE9" w14:textId="1CB52F3C" w:rsidR="00AF5021" w:rsidRPr="00AF5021" w:rsidRDefault="00AF5021" w:rsidP="00AF5021">
      <w:pPr>
        <w:rPr>
          <w:sz w:val="32"/>
          <w:szCs w:val="32"/>
          <w:lang w:val="hu-HU"/>
        </w:rPr>
      </w:pPr>
      <w:r w:rsidRPr="00AF5021">
        <w:rPr>
          <w:sz w:val="32"/>
          <w:szCs w:val="32"/>
          <w:lang w:val="hu-HU"/>
        </w:rPr>
        <w:t xml:space="preserve">Az Ítélet Labirintusa: </w:t>
      </w:r>
      <w:r w:rsidRPr="00AF5021">
        <w:rPr>
          <w:b/>
          <w:bCs/>
          <w:sz w:val="32"/>
          <w:szCs w:val="32"/>
          <w:lang w:val="hu-HU"/>
        </w:rPr>
        <w:t>A Kaland és a Túlélés Próbája</w:t>
      </w:r>
      <w:r w:rsidRPr="00AF5021">
        <w:rPr>
          <w:sz w:val="32"/>
          <w:szCs w:val="32"/>
          <w:lang w:val="hu-HU"/>
        </w:rPr>
        <w:t>!</w:t>
      </w:r>
    </w:p>
    <w:p w14:paraId="53A0C8C6" w14:textId="136C3984" w:rsidR="00AF5021" w:rsidRPr="00AF5021" w:rsidRDefault="00AF5021" w:rsidP="00AF5021">
      <w:pPr>
        <w:rPr>
          <w:sz w:val="28"/>
          <w:szCs w:val="28"/>
          <w:lang w:val="hu-HU"/>
        </w:rPr>
      </w:pPr>
      <w:r w:rsidRPr="00AF5021">
        <w:rPr>
          <w:sz w:val="28"/>
          <w:szCs w:val="28"/>
          <w:u w:val="single"/>
          <w:lang w:val="hu-HU"/>
        </w:rPr>
        <w:t>Lépj be egy misztikus világba</w:t>
      </w:r>
      <w:r w:rsidRPr="00AF5021">
        <w:rPr>
          <w:sz w:val="28"/>
          <w:szCs w:val="28"/>
          <w:lang w:val="hu-HU"/>
        </w:rPr>
        <w:t xml:space="preserve">, ahol </w:t>
      </w:r>
      <w:r w:rsidRPr="00AF5021">
        <w:rPr>
          <w:b/>
          <w:bCs/>
          <w:sz w:val="28"/>
          <w:szCs w:val="28"/>
          <w:lang w:val="hu-HU"/>
        </w:rPr>
        <w:t>minden döntésed</w:t>
      </w:r>
      <w:r w:rsidRPr="00AF5021">
        <w:rPr>
          <w:sz w:val="28"/>
          <w:szCs w:val="28"/>
          <w:lang w:val="hu-HU"/>
        </w:rPr>
        <w:t xml:space="preserve"> számít! Az Ítélet Labirintusa nem csupán egy játék – ez </w:t>
      </w:r>
      <w:r w:rsidRPr="00AF5021">
        <w:rPr>
          <w:b/>
          <w:bCs/>
          <w:sz w:val="28"/>
          <w:szCs w:val="28"/>
          <w:lang w:val="hu-HU"/>
        </w:rPr>
        <w:t>egy próbatétel</w:t>
      </w:r>
      <w:r w:rsidRPr="00AF5021">
        <w:rPr>
          <w:sz w:val="28"/>
          <w:szCs w:val="28"/>
          <w:lang w:val="hu-HU"/>
        </w:rPr>
        <w:t xml:space="preserve">. Vajon képes vagy túljárni a labirintus ősi csapdáin és szörnyetegein? </w:t>
      </w:r>
      <w:r w:rsidRPr="00AF5021">
        <w:rPr>
          <w:b/>
          <w:bCs/>
          <w:sz w:val="28"/>
          <w:szCs w:val="28"/>
          <w:lang w:val="hu-HU"/>
        </w:rPr>
        <w:t>Teszteld ügyességed</w:t>
      </w:r>
      <w:r w:rsidRPr="00AF5021">
        <w:rPr>
          <w:sz w:val="28"/>
          <w:szCs w:val="28"/>
          <w:lang w:val="hu-HU"/>
        </w:rPr>
        <w:t>, szerencséd és stratégiai érzéked ebben az izgalmas, történet vezérelt kalandjátékban!</w:t>
      </w:r>
    </w:p>
    <w:p w14:paraId="5A43376F" w14:textId="10C8EA01" w:rsidR="00AF5021" w:rsidRPr="00AF5021" w:rsidRDefault="00AF5021" w:rsidP="00AF5021">
      <w:pPr>
        <w:rPr>
          <w:sz w:val="28"/>
          <w:szCs w:val="28"/>
          <w:lang w:val="hu-HU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val="hu-HU"/>
        </w:rPr>
        <mc:AlternateContent>
          <mc:Choice Requires="w16se">
            <w16se:symEx w16se:font="Segoe UI Emoji" w16se:char="1F511"/>
          </mc:Choice>
          <mc:Fallback>
            <w:t>🔑</w:t>
          </mc:Fallback>
        </mc:AlternateContent>
      </w:r>
      <w:r w:rsidRPr="00AF5021">
        <w:rPr>
          <w:sz w:val="28"/>
          <w:szCs w:val="28"/>
          <w:lang w:val="hu-HU"/>
        </w:rPr>
        <w:t xml:space="preserve"> </w:t>
      </w:r>
      <w:r w:rsidRPr="00AF5021">
        <w:rPr>
          <w:b/>
          <w:bCs/>
          <w:sz w:val="32"/>
          <w:szCs w:val="32"/>
          <w:lang w:val="hu-HU"/>
        </w:rPr>
        <w:t>Miért válaszd Az Ítélet Labirintusát?</w:t>
      </w:r>
      <w:r w:rsidRPr="00AF5021">
        <w:rPr>
          <w:sz w:val="28"/>
          <w:szCs w:val="28"/>
          <w:lang w:val="hu-HU"/>
        </w:rPr>
        <w:br/>
        <w:t xml:space="preserve">• </w:t>
      </w:r>
      <w:r w:rsidRPr="00AF5021">
        <w:rPr>
          <w:sz w:val="28"/>
          <w:szCs w:val="28"/>
          <w:u w:val="single"/>
          <w:lang w:val="hu-HU"/>
        </w:rPr>
        <w:t>Dönts a sorsodról!</w:t>
      </w:r>
      <w:r w:rsidRPr="00AF5021">
        <w:rPr>
          <w:sz w:val="28"/>
          <w:szCs w:val="28"/>
          <w:lang w:val="hu-HU"/>
        </w:rPr>
        <w:t xml:space="preserve"> – Minden lépésed új kihívásokat és lehetőségeket hoz.</w:t>
      </w:r>
      <w:r w:rsidRPr="00AF5021">
        <w:rPr>
          <w:sz w:val="28"/>
          <w:szCs w:val="28"/>
          <w:lang w:val="hu-HU"/>
        </w:rPr>
        <w:br/>
        <w:t xml:space="preserve">• </w:t>
      </w:r>
      <w:r w:rsidRPr="00AF5021">
        <w:rPr>
          <w:sz w:val="28"/>
          <w:szCs w:val="28"/>
          <w:u w:val="single"/>
          <w:lang w:val="hu-HU"/>
        </w:rPr>
        <w:t>Harcolj és fejlődj!</w:t>
      </w:r>
      <w:r w:rsidRPr="00AF5021">
        <w:rPr>
          <w:sz w:val="28"/>
          <w:szCs w:val="28"/>
          <w:lang w:val="hu-HU"/>
        </w:rPr>
        <w:t xml:space="preserve"> – Mérkőzz meg veszedelmes ellenfelekkel, és fejleszd karaktered képességeit.</w:t>
      </w:r>
      <w:r w:rsidRPr="00AF5021">
        <w:rPr>
          <w:sz w:val="28"/>
          <w:szCs w:val="28"/>
          <w:lang w:val="hu-HU"/>
        </w:rPr>
        <w:br/>
        <w:t xml:space="preserve">• </w:t>
      </w:r>
      <w:r w:rsidRPr="00AF5021">
        <w:rPr>
          <w:sz w:val="28"/>
          <w:szCs w:val="28"/>
          <w:u w:val="single"/>
          <w:lang w:val="hu-HU"/>
        </w:rPr>
        <w:t>Taktika és szerencse!</w:t>
      </w:r>
      <w:r w:rsidRPr="00AF5021">
        <w:rPr>
          <w:sz w:val="28"/>
          <w:szCs w:val="28"/>
          <w:lang w:val="hu-HU"/>
        </w:rPr>
        <w:t xml:space="preserve"> – Vajon a józan ész vagy a vakmerőség vezet ki a labirintusból?</w:t>
      </w:r>
    </w:p>
    <w:p w14:paraId="5FB27F8E" w14:textId="4C688325" w:rsidR="00AF5021" w:rsidRPr="00AF5021" w:rsidRDefault="00AF5021" w:rsidP="00AF5021">
      <w:pPr>
        <w:rPr>
          <w:sz w:val="28"/>
          <w:szCs w:val="28"/>
          <w:lang w:val="hu-HU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val="hu-HU"/>
        </w:rPr>
        <mc:AlternateContent>
          <mc:Choice Requires="w16se">
            <w16se:symEx w16se:font="Segoe UI Emoji" w16se:char="2694"/>
          </mc:Choice>
          <mc:Fallback>
            <w:t>⚔</w:t>
          </mc:Fallback>
        </mc:AlternateContent>
      </w:r>
      <w:r>
        <w:rPr>
          <w:rFonts w:cs="Segoe UI Symbol"/>
          <w:sz w:val="28"/>
          <w:szCs w:val="28"/>
          <w:lang w:val="hu-HU"/>
        </w:rPr>
        <w:t>️</w:t>
      </w:r>
      <w:r w:rsidRPr="00AF5021">
        <w:rPr>
          <w:sz w:val="28"/>
          <w:szCs w:val="28"/>
          <w:lang w:val="hu-HU"/>
        </w:rPr>
        <w:t xml:space="preserve"> A labirintus mélyén </w:t>
      </w:r>
      <w:r w:rsidRPr="00AF5021">
        <w:rPr>
          <w:b/>
          <w:bCs/>
          <w:sz w:val="28"/>
          <w:szCs w:val="28"/>
          <w:lang w:val="hu-HU"/>
        </w:rPr>
        <w:t>csak</w:t>
      </w:r>
      <w:r w:rsidRPr="00AF5021">
        <w:rPr>
          <w:sz w:val="28"/>
          <w:szCs w:val="28"/>
          <w:lang w:val="hu-HU"/>
        </w:rPr>
        <w:t xml:space="preserve"> </w:t>
      </w:r>
      <w:r w:rsidRPr="00AF5021">
        <w:rPr>
          <w:b/>
          <w:bCs/>
          <w:sz w:val="28"/>
          <w:szCs w:val="28"/>
          <w:lang w:val="hu-HU"/>
        </w:rPr>
        <w:t>egy szabály</w:t>
      </w:r>
      <w:r w:rsidRPr="00AF5021">
        <w:rPr>
          <w:sz w:val="28"/>
          <w:szCs w:val="28"/>
          <w:lang w:val="hu-HU"/>
        </w:rPr>
        <w:t xml:space="preserve"> létezik:</w:t>
      </w:r>
      <w:r w:rsidRPr="00AF5021">
        <w:rPr>
          <w:sz w:val="28"/>
          <w:szCs w:val="28"/>
          <w:lang w:val="hu-HU"/>
        </w:rPr>
        <w:br/>
      </w:r>
      <w:r w:rsidRPr="00AF5021">
        <w:rPr>
          <w:b/>
          <w:bCs/>
          <w:sz w:val="32"/>
          <w:szCs w:val="32"/>
          <w:u w:val="single"/>
          <w:lang w:val="hu-HU"/>
        </w:rPr>
        <w:t>Túlélés!</w:t>
      </w:r>
    </w:p>
    <w:p w14:paraId="5DD44972" w14:textId="7EE6CDEF" w:rsidR="00AF5021" w:rsidRPr="00AF5021" w:rsidRDefault="00AF5021" w:rsidP="00AF5021">
      <w:pPr>
        <w:rPr>
          <w:sz w:val="28"/>
          <w:szCs w:val="28"/>
          <w:lang w:val="hu-HU"/>
        </w:rPr>
      </w:pPr>
      <w:r>
        <w:rPr>
          <w:rFonts w:ascii="Segoe UI Emoji" w:hAnsi="Segoe UI Emoji" w:cs="Segoe UI Emoji"/>
          <w:sz w:val="28"/>
          <w:szCs w:val="28"/>
          <w:lang w:val="hu-HU"/>
        </w:rPr>
        <w:t>🪡</w:t>
      </w:r>
      <w:r>
        <w:rPr>
          <w:sz w:val="28"/>
          <w:szCs w:val="28"/>
          <w:lang w:val="hu-HU"/>
        </w:rPr>
        <w:t xml:space="preserve"> </w:t>
      </w:r>
      <w:r w:rsidRPr="00AF5021">
        <w:rPr>
          <w:sz w:val="32"/>
          <w:szCs w:val="32"/>
          <w:u w:val="single"/>
          <w:lang w:val="hu-HU"/>
        </w:rPr>
        <w:t>Készen állsz a kihívásra?</w:t>
      </w:r>
      <w:r w:rsidRPr="00AF5021">
        <w:rPr>
          <w:sz w:val="28"/>
          <w:szCs w:val="28"/>
          <w:lang w:val="hu-HU"/>
        </w:rPr>
        <w:br/>
        <w:t>Merülj el a sötét folyosók rejtélyében, fedezd fel az elfeledett titkokat, és bizonyítsd be, hogy méltó vagy a szabadságra!</w:t>
      </w:r>
    </w:p>
    <w:p w14:paraId="7B2A4654" w14:textId="77777777" w:rsidR="00AF5021" w:rsidRPr="004313BB" w:rsidRDefault="00AF5021" w:rsidP="00AF5021">
      <w:pPr>
        <w:rPr>
          <w:b/>
          <w:bCs/>
          <w:sz w:val="40"/>
          <w:szCs w:val="40"/>
          <w:lang w:val="hu-HU"/>
        </w:rPr>
      </w:pPr>
      <w:r w:rsidRPr="00AF5021">
        <w:rPr>
          <w:b/>
          <w:bCs/>
          <w:sz w:val="40"/>
          <w:szCs w:val="40"/>
          <w:lang w:val="hu-HU"/>
        </w:rPr>
        <w:t>Ne habozz!</w:t>
      </w:r>
    </w:p>
    <w:p w14:paraId="3649D21E" w14:textId="6EF66664" w:rsidR="00AF5021" w:rsidRPr="004313BB" w:rsidRDefault="00AF5021">
      <w:pPr>
        <w:rPr>
          <w:b/>
          <w:bCs/>
          <w:sz w:val="32"/>
          <w:szCs w:val="32"/>
          <w:lang w:val="hu-HU"/>
        </w:rPr>
      </w:pPr>
      <w:r w:rsidRPr="00AF5021">
        <w:rPr>
          <w:b/>
          <w:bCs/>
          <w:sz w:val="32"/>
          <w:szCs w:val="32"/>
          <w:lang w:val="hu-HU"/>
        </w:rPr>
        <w:t>Lépj be Az Ítélet Labirintusába, és írd meg a saját legendádat!</w:t>
      </w:r>
    </w:p>
    <w:p w14:paraId="3EA2F34A" w14:textId="77777777" w:rsidR="004313BB" w:rsidRDefault="004313BB">
      <w:pPr>
        <w:rPr>
          <w:b/>
          <w:bCs/>
          <w:sz w:val="28"/>
          <w:szCs w:val="28"/>
          <w:lang w:val="hu-HU"/>
        </w:rPr>
      </w:pPr>
    </w:p>
    <w:p w14:paraId="475716F3" w14:textId="77777777" w:rsidR="004313BB" w:rsidRDefault="004313BB">
      <w:pPr>
        <w:rPr>
          <w:b/>
          <w:bCs/>
          <w:sz w:val="28"/>
          <w:szCs w:val="28"/>
          <w:lang w:val="hu-HU"/>
        </w:rPr>
      </w:pPr>
    </w:p>
    <w:p w14:paraId="05A47F74" w14:textId="77777777" w:rsidR="004313BB" w:rsidRDefault="004313BB">
      <w:pPr>
        <w:rPr>
          <w:b/>
          <w:bCs/>
          <w:sz w:val="28"/>
          <w:szCs w:val="28"/>
          <w:lang w:val="hu-HU"/>
        </w:rPr>
      </w:pPr>
    </w:p>
    <w:p w14:paraId="0BAAE7A1" w14:textId="77777777" w:rsidR="004313BB" w:rsidRDefault="004313BB">
      <w:pPr>
        <w:rPr>
          <w:b/>
          <w:bCs/>
          <w:sz w:val="28"/>
          <w:szCs w:val="28"/>
          <w:lang w:val="hu-HU"/>
        </w:rPr>
      </w:pPr>
    </w:p>
    <w:p w14:paraId="22FBD0A1" w14:textId="7FD899CD" w:rsidR="004313BB" w:rsidRPr="00584CE6" w:rsidRDefault="004313BB" w:rsidP="004313BB">
      <w:pPr>
        <w:rPr>
          <w:sz w:val="32"/>
          <w:szCs w:val="32"/>
        </w:rPr>
      </w:pPr>
      <w:r w:rsidRPr="00584CE6">
        <w:rPr>
          <w:b/>
          <w:bCs/>
          <w:sz w:val="32"/>
          <w:szCs w:val="32"/>
          <w:u w:val="single"/>
          <w:lang w:val="hu-HU"/>
        </w:rPr>
        <w:t>Felhasználói kézikönyv</w:t>
      </w:r>
    </w:p>
    <w:p w14:paraId="317F889B" w14:textId="77777777" w:rsidR="004313BB" w:rsidRPr="004313BB" w:rsidRDefault="004313BB" w:rsidP="004313BB">
      <w:pPr>
        <w:rPr>
          <w:sz w:val="28"/>
          <w:szCs w:val="28"/>
        </w:rPr>
      </w:pPr>
      <w:r w:rsidRPr="004313BB">
        <w:rPr>
          <w:sz w:val="28"/>
          <w:szCs w:val="28"/>
        </w:rPr>
        <w:t>Ez a dokumentum részletes útmutatást nyújt Az Ítélet Labirintusa nevű játék használatához. A játék célja, hogy a játékos egy rejtélyekkel és veszélyekkel teli labirintusból kijusson, miközben különböző döntéseket hoz, harcokat vív és felfedezi a történet rejtett szálait.</w:t>
      </w:r>
    </w:p>
    <w:p w14:paraId="04A86D2A" w14:textId="77777777" w:rsidR="004313BB" w:rsidRPr="004313BB" w:rsidRDefault="004313BB" w:rsidP="004313BB">
      <w:pPr>
        <w:pStyle w:val="Cmsor2"/>
        <w:rPr>
          <w:color w:val="auto"/>
          <w:sz w:val="28"/>
          <w:szCs w:val="28"/>
        </w:rPr>
      </w:pPr>
      <w:r w:rsidRPr="004313BB">
        <w:rPr>
          <w:color w:val="auto"/>
          <w:sz w:val="28"/>
          <w:szCs w:val="28"/>
        </w:rPr>
        <w:t>1. A program elindítása</w:t>
      </w:r>
    </w:p>
    <w:p w14:paraId="4C70A957" w14:textId="4233603E" w:rsidR="004313BB" w:rsidRPr="004313BB" w:rsidRDefault="004313BB" w:rsidP="004313BB">
      <w:pPr>
        <w:rPr>
          <w:sz w:val="28"/>
          <w:szCs w:val="28"/>
        </w:rPr>
      </w:pPr>
      <w:r w:rsidRPr="004313BB">
        <w:rPr>
          <w:sz w:val="28"/>
          <w:szCs w:val="28"/>
        </w:rPr>
        <w:t>Indítsa el a játékot a `</w:t>
      </w:r>
      <w:r>
        <w:rPr>
          <w:sz w:val="28"/>
          <w:szCs w:val="28"/>
        </w:rPr>
        <w:t>Kalandjatek.</w:t>
      </w:r>
      <w:r w:rsidRPr="004313BB">
        <w:rPr>
          <w:sz w:val="28"/>
          <w:szCs w:val="28"/>
        </w:rPr>
        <w:t>exe` fájl futtatásával.</w:t>
      </w:r>
    </w:p>
    <w:p w14:paraId="191D5A94" w14:textId="77777777" w:rsidR="004313BB" w:rsidRPr="004313BB" w:rsidRDefault="004313BB" w:rsidP="004313BB">
      <w:pPr>
        <w:pStyle w:val="Cmsor2"/>
        <w:rPr>
          <w:color w:val="auto"/>
          <w:sz w:val="28"/>
          <w:szCs w:val="28"/>
        </w:rPr>
      </w:pPr>
      <w:r w:rsidRPr="004313BB">
        <w:rPr>
          <w:color w:val="auto"/>
          <w:sz w:val="28"/>
          <w:szCs w:val="28"/>
        </w:rPr>
        <w:t>2. Főmenü</w:t>
      </w:r>
    </w:p>
    <w:p w14:paraId="1628AFCB" w14:textId="77777777" w:rsidR="004313BB" w:rsidRPr="004313BB" w:rsidRDefault="004313BB" w:rsidP="004313BB">
      <w:pPr>
        <w:rPr>
          <w:sz w:val="28"/>
          <w:szCs w:val="28"/>
        </w:rPr>
      </w:pPr>
      <w:r w:rsidRPr="004313BB">
        <w:rPr>
          <w:sz w:val="28"/>
          <w:szCs w:val="28"/>
        </w:rPr>
        <w:t>A játék kezdőképernyőjén két fő lehetőség áll rendelkezésre:</w:t>
      </w:r>
    </w:p>
    <w:p w14:paraId="31ECB1EC" w14:textId="09F13E4E" w:rsidR="004313BB" w:rsidRPr="004313BB" w:rsidRDefault="004313BB" w:rsidP="004313BB">
      <w:pPr>
        <w:rPr>
          <w:sz w:val="28"/>
          <w:szCs w:val="28"/>
        </w:rPr>
      </w:pPr>
      <w:r w:rsidRPr="004313BB">
        <w:rPr>
          <w:sz w:val="28"/>
          <w:szCs w:val="28"/>
        </w:rPr>
        <w:t>• JÁTÉK: Elindítja a kalandot.</w:t>
      </w:r>
    </w:p>
    <w:p w14:paraId="607286E5" w14:textId="70E5F30D" w:rsidR="004313BB" w:rsidRPr="004313BB" w:rsidRDefault="004313BB" w:rsidP="004313BB">
      <w:pPr>
        <w:rPr>
          <w:sz w:val="28"/>
          <w:szCs w:val="28"/>
        </w:rPr>
      </w:pPr>
      <w:r w:rsidRPr="004313BB">
        <w:rPr>
          <w:sz w:val="28"/>
          <w:szCs w:val="28"/>
        </w:rPr>
        <w:t>• KILÉPÉS:</w:t>
      </w:r>
      <w:r>
        <w:rPr>
          <w:sz w:val="28"/>
          <w:szCs w:val="28"/>
        </w:rPr>
        <w:t xml:space="preserve"> </w:t>
      </w:r>
      <w:r w:rsidRPr="004313BB">
        <w:rPr>
          <w:sz w:val="28"/>
          <w:szCs w:val="28"/>
        </w:rPr>
        <w:t>Bezárja az alkalmazást.</w:t>
      </w:r>
    </w:p>
    <w:p w14:paraId="24ADE911" w14:textId="77777777" w:rsidR="004313BB" w:rsidRPr="004313BB" w:rsidRDefault="004313BB" w:rsidP="004313BB">
      <w:pPr>
        <w:pStyle w:val="Cmsor2"/>
        <w:rPr>
          <w:color w:val="auto"/>
          <w:sz w:val="28"/>
          <w:szCs w:val="28"/>
        </w:rPr>
      </w:pPr>
      <w:r w:rsidRPr="004313BB">
        <w:rPr>
          <w:color w:val="auto"/>
          <w:sz w:val="28"/>
          <w:szCs w:val="28"/>
        </w:rPr>
        <w:t>3. Játékmenet</w:t>
      </w:r>
    </w:p>
    <w:p w14:paraId="3ED2FDE7" w14:textId="77777777" w:rsidR="004313BB" w:rsidRPr="004313BB" w:rsidRDefault="004313BB" w:rsidP="004313BB">
      <w:pPr>
        <w:rPr>
          <w:sz w:val="28"/>
          <w:szCs w:val="28"/>
        </w:rPr>
      </w:pPr>
      <w:r w:rsidRPr="004313BB">
        <w:rPr>
          <w:sz w:val="28"/>
          <w:szCs w:val="28"/>
        </w:rPr>
        <w:t xml:space="preserve">A játék történetvezérelt, a játékos döntései határozzák meg a végkimenetelt. A szöveges történet </w:t>
      </w:r>
      <w:r w:rsidRPr="004313BB">
        <w:rPr>
          <w:sz w:val="28"/>
          <w:szCs w:val="28"/>
          <w:u w:val="single"/>
        </w:rPr>
        <w:t>Label</w:t>
      </w:r>
      <w:r w:rsidRPr="004313BB">
        <w:rPr>
          <w:sz w:val="28"/>
          <w:szCs w:val="28"/>
        </w:rPr>
        <w:t xml:space="preserve"> vezérlőben jelenik meg, és a játékos gombok segítségével választhat a lehetőségek közül.</w:t>
      </w:r>
    </w:p>
    <w:p w14:paraId="3F6360C2" w14:textId="77777777" w:rsidR="004313BB" w:rsidRPr="004313BB" w:rsidRDefault="004313BB" w:rsidP="004313BB">
      <w:pPr>
        <w:pStyle w:val="Cmsor2"/>
        <w:rPr>
          <w:color w:val="auto"/>
          <w:sz w:val="28"/>
          <w:szCs w:val="28"/>
        </w:rPr>
      </w:pPr>
      <w:r w:rsidRPr="004313BB">
        <w:rPr>
          <w:color w:val="auto"/>
          <w:sz w:val="28"/>
          <w:szCs w:val="28"/>
        </w:rPr>
        <w:t>4. Karakterstatisztikák</w:t>
      </w:r>
    </w:p>
    <w:p w14:paraId="6283C426" w14:textId="77777777" w:rsidR="004313BB" w:rsidRPr="004313BB" w:rsidRDefault="004313BB" w:rsidP="004313BB">
      <w:pPr>
        <w:rPr>
          <w:sz w:val="28"/>
          <w:szCs w:val="28"/>
        </w:rPr>
      </w:pPr>
      <w:r w:rsidRPr="004313BB">
        <w:rPr>
          <w:sz w:val="28"/>
          <w:szCs w:val="28"/>
        </w:rPr>
        <w:t>A karakterek a következő tulajdonságokkal rendelkeznek:</w:t>
      </w:r>
    </w:p>
    <w:p w14:paraId="7408BF31" w14:textId="1A950C8A" w:rsidR="004313BB" w:rsidRPr="004313BB" w:rsidRDefault="004313BB" w:rsidP="004313BB">
      <w:pPr>
        <w:rPr>
          <w:sz w:val="28"/>
          <w:szCs w:val="28"/>
        </w:rPr>
      </w:pPr>
      <w:r w:rsidRPr="004313BB">
        <w:rPr>
          <w:sz w:val="28"/>
          <w:szCs w:val="28"/>
        </w:rPr>
        <w:t>• Ügyesség – Meghatározza a támadások sikerességét.</w:t>
      </w:r>
    </w:p>
    <w:p w14:paraId="0E9BAF64" w14:textId="4589DE36" w:rsidR="004313BB" w:rsidRPr="004313BB" w:rsidRDefault="004313BB" w:rsidP="004313BB">
      <w:pPr>
        <w:rPr>
          <w:sz w:val="28"/>
          <w:szCs w:val="28"/>
        </w:rPr>
      </w:pPr>
      <w:r w:rsidRPr="004313BB">
        <w:rPr>
          <w:sz w:val="28"/>
          <w:szCs w:val="28"/>
        </w:rPr>
        <w:t>• Állóképesség – A karakter életereje.</w:t>
      </w:r>
    </w:p>
    <w:p w14:paraId="05A45B16" w14:textId="1FFD6839" w:rsidR="004313BB" w:rsidRPr="004313BB" w:rsidRDefault="004313BB" w:rsidP="004313BB">
      <w:pPr>
        <w:rPr>
          <w:sz w:val="28"/>
          <w:szCs w:val="28"/>
        </w:rPr>
      </w:pPr>
      <w:r w:rsidRPr="004313BB">
        <w:rPr>
          <w:sz w:val="28"/>
          <w:szCs w:val="28"/>
        </w:rPr>
        <w:t>• Szerencse – Egyes döntéseknél fontos szerepet játszik.</w:t>
      </w:r>
    </w:p>
    <w:p w14:paraId="0D47009C" w14:textId="77777777" w:rsidR="004313BB" w:rsidRPr="004313BB" w:rsidRDefault="004313BB" w:rsidP="004313BB">
      <w:pPr>
        <w:pStyle w:val="Cmsor2"/>
        <w:rPr>
          <w:color w:val="auto"/>
          <w:sz w:val="28"/>
          <w:szCs w:val="28"/>
        </w:rPr>
      </w:pPr>
      <w:r w:rsidRPr="004313BB">
        <w:rPr>
          <w:color w:val="auto"/>
          <w:sz w:val="28"/>
          <w:szCs w:val="28"/>
        </w:rPr>
        <w:t>5. Harc és kihívások</w:t>
      </w:r>
    </w:p>
    <w:p w14:paraId="77EF1B30" w14:textId="0F0B052D" w:rsidR="004313BB" w:rsidRPr="004313BB" w:rsidRDefault="004313BB" w:rsidP="004313BB">
      <w:pPr>
        <w:rPr>
          <w:sz w:val="28"/>
          <w:szCs w:val="28"/>
        </w:rPr>
      </w:pPr>
      <w:r w:rsidRPr="004313BB">
        <w:rPr>
          <w:sz w:val="28"/>
          <w:szCs w:val="28"/>
        </w:rPr>
        <w:t>A harc során a játékos egy ellenféllel küzd meg, és a statisztikák alapján dől el a győztes. A játékos dobókockával próbál szerencsét a támadásoknál, és ha az ellenfél életerej</w:t>
      </w:r>
      <w:r>
        <w:rPr>
          <w:sz w:val="28"/>
          <w:szCs w:val="28"/>
        </w:rPr>
        <w:t>e 0 vagy minuszos értéket vesz fel akkor</w:t>
      </w:r>
      <w:r w:rsidRPr="004313BB">
        <w:rPr>
          <w:sz w:val="28"/>
          <w:szCs w:val="28"/>
        </w:rPr>
        <w:t xml:space="preserve">, </w:t>
      </w:r>
      <w:r w:rsidRPr="004313BB">
        <w:rPr>
          <w:sz w:val="28"/>
          <w:szCs w:val="28"/>
          <w:u w:val="single"/>
        </w:rPr>
        <w:t>győz</w:t>
      </w:r>
      <w:r w:rsidRPr="004313BB">
        <w:rPr>
          <w:sz w:val="28"/>
          <w:szCs w:val="28"/>
        </w:rPr>
        <w:t>.</w:t>
      </w:r>
    </w:p>
    <w:p w14:paraId="2AF2FB52" w14:textId="77777777" w:rsidR="004313BB" w:rsidRPr="004313BB" w:rsidRDefault="004313BB" w:rsidP="004313BB">
      <w:pPr>
        <w:pStyle w:val="Cmsor2"/>
        <w:rPr>
          <w:color w:val="auto"/>
          <w:sz w:val="28"/>
          <w:szCs w:val="28"/>
        </w:rPr>
      </w:pPr>
      <w:r w:rsidRPr="004313BB">
        <w:rPr>
          <w:color w:val="auto"/>
          <w:sz w:val="28"/>
          <w:szCs w:val="28"/>
        </w:rPr>
        <w:lastRenderedPageBreak/>
        <w:t>6. Hibakezelés és segítség</w:t>
      </w:r>
    </w:p>
    <w:p w14:paraId="46A04E6F" w14:textId="77777777" w:rsidR="004313BB" w:rsidRPr="004313BB" w:rsidRDefault="004313BB" w:rsidP="004313BB">
      <w:pPr>
        <w:rPr>
          <w:sz w:val="28"/>
          <w:szCs w:val="28"/>
        </w:rPr>
      </w:pPr>
      <w:r w:rsidRPr="004313BB">
        <w:rPr>
          <w:sz w:val="28"/>
          <w:szCs w:val="28"/>
        </w:rPr>
        <w:t>Ha a játék nem indul el, ellenőrizze, hogy minden szükséges fájl elérhető-e.</w:t>
      </w:r>
    </w:p>
    <w:p w14:paraId="0EEDC368" w14:textId="77777777" w:rsidR="004313BB" w:rsidRDefault="004313BB" w:rsidP="004313BB">
      <w:pPr>
        <w:rPr>
          <w:sz w:val="28"/>
          <w:szCs w:val="28"/>
        </w:rPr>
      </w:pPr>
      <w:r w:rsidRPr="004313BB">
        <w:rPr>
          <w:sz w:val="28"/>
          <w:szCs w:val="28"/>
        </w:rPr>
        <w:t>Ha a háttérképek nem töltődnek be, győződjön meg róla, hogy a 'hatter2.png' és 'bg.png' fájlok a megfelelő helyen vannak.</w:t>
      </w:r>
    </w:p>
    <w:p w14:paraId="335CBA18" w14:textId="77777777" w:rsidR="004313BB" w:rsidRDefault="004313BB" w:rsidP="004313BB">
      <w:pPr>
        <w:rPr>
          <w:sz w:val="28"/>
          <w:szCs w:val="28"/>
        </w:rPr>
      </w:pPr>
    </w:p>
    <w:p w14:paraId="7080CF9C" w14:textId="474F0827" w:rsidR="004313BB" w:rsidRPr="00584CE6" w:rsidRDefault="004313BB" w:rsidP="004313BB">
      <w:pPr>
        <w:rPr>
          <w:sz w:val="32"/>
          <w:szCs w:val="32"/>
          <w:u w:val="single"/>
        </w:rPr>
      </w:pPr>
      <w:r w:rsidRPr="00584CE6">
        <w:rPr>
          <w:sz w:val="32"/>
          <w:szCs w:val="32"/>
          <w:u w:val="single"/>
        </w:rPr>
        <w:t>Programozási kézik</w:t>
      </w:r>
      <w:r w:rsidR="00584CE6" w:rsidRPr="00584CE6">
        <w:rPr>
          <w:sz w:val="32"/>
          <w:szCs w:val="32"/>
          <w:u w:val="single"/>
        </w:rPr>
        <w:t>önyv</w:t>
      </w:r>
    </w:p>
    <w:p w14:paraId="37909421" w14:textId="77777777" w:rsidR="00584CE6" w:rsidRPr="00584CE6" w:rsidRDefault="00584CE6" w:rsidP="00584CE6">
      <w:pPr>
        <w:rPr>
          <w:sz w:val="28"/>
          <w:szCs w:val="28"/>
        </w:rPr>
      </w:pPr>
      <w:r w:rsidRPr="00584CE6">
        <w:rPr>
          <w:sz w:val="28"/>
          <w:szCs w:val="28"/>
        </w:rPr>
        <w:t>Ez a kézikönyv részletes műszaki és programozási útmutatót nyújt Az Ítélet Labirintusa nevű játék fejlesztéséhez. A játék Windows Forms alapú, és egy történetvezérelt kalandjáték, ahol a játékos döntései befolyásolják a játékmenetet.</w:t>
      </w:r>
    </w:p>
    <w:p w14:paraId="408F809E" w14:textId="77777777" w:rsidR="00584CE6" w:rsidRPr="00584CE6" w:rsidRDefault="00584CE6" w:rsidP="00584CE6">
      <w:pPr>
        <w:pStyle w:val="Cmsor2"/>
        <w:rPr>
          <w:color w:val="auto"/>
          <w:sz w:val="28"/>
          <w:szCs w:val="28"/>
        </w:rPr>
      </w:pPr>
      <w:r w:rsidRPr="00584CE6">
        <w:rPr>
          <w:color w:val="auto"/>
          <w:sz w:val="28"/>
          <w:szCs w:val="28"/>
        </w:rPr>
        <w:t>1. A kód szerkezete</w:t>
      </w:r>
    </w:p>
    <w:p w14:paraId="5C4603F0" w14:textId="0917F320" w:rsidR="00584CE6" w:rsidRPr="00584CE6" w:rsidRDefault="00584CE6" w:rsidP="00584CE6">
      <w:pPr>
        <w:rPr>
          <w:sz w:val="28"/>
          <w:szCs w:val="28"/>
        </w:rPr>
      </w:pPr>
      <w:r w:rsidRPr="00584CE6">
        <w:rPr>
          <w:sz w:val="28"/>
          <w:szCs w:val="28"/>
        </w:rPr>
        <w:t xml:space="preserve">Az alkalmazás két fő </w:t>
      </w:r>
      <w:r>
        <w:rPr>
          <w:sz w:val="28"/>
          <w:szCs w:val="28"/>
        </w:rPr>
        <w:t>ablakból</w:t>
      </w:r>
      <w:r w:rsidRPr="00584CE6">
        <w:rPr>
          <w:sz w:val="28"/>
          <w:szCs w:val="28"/>
        </w:rPr>
        <w:t xml:space="preserve"> áll:</w:t>
      </w:r>
    </w:p>
    <w:p w14:paraId="05120687" w14:textId="77777777" w:rsidR="00584CE6" w:rsidRPr="00584CE6" w:rsidRDefault="00584CE6" w:rsidP="00584CE6">
      <w:pPr>
        <w:pStyle w:val="Cmsor3"/>
        <w:rPr>
          <w:color w:val="auto"/>
          <w:sz w:val="28"/>
          <w:szCs w:val="28"/>
        </w:rPr>
      </w:pPr>
      <w:r w:rsidRPr="00584CE6">
        <w:rPr>
          <w:color w:val="auto"/>
          <w:sz w:val="28"/>
          <w:szCs w:val="28"/>
        </w:rPr>
        <w:t>Form1 (Főmenü)</w:t>
      </w:r>
    </w:p>
    <w:p w14:paraId="1F911195" w14:textId="77777777" w:rsidR="00584CE6" w:rsidRPr="00584CE6" w:rsidRDefault="00584CE6" w:rsidP="00584CE6">
      <w:pPr>
        <w:rPr>
          <w:sz w:val="28"/>
          <w:szCs w:val="28"/>
        </w:rPr>
      </w:pPr>
      <w:r w:rsidRPr="00584CE6">
        <w:rPr>
          <w:sz w:val="28"/>
          <w:szCs w:val="28"/>
        </w:rPr>
        <w:t>Ez az indítóképernyő, ahol a játékos megismerkedhet a történet kezdetével és elindíthatja a játékot. A háttértörténet egy Label vezérlőben jelenik meg, és két gomb (Start, Kilépés) biztosítja a navigációt.</w:t>
      </w:r>
    </w:p>
    <w:p w14:paraId="1B5C3EDF" w14:textId="77777777" w:rsidR="00584CE6" w:rsidRPr="00584CE6" w:rsidRDefault="00584CE6" w:rsidP="00584CE6">
      <w:pPr>
        <w:pStyle w:val="Cmsor3"/>
        <w:rPr>
          <w:color w:val="auto"/>
          <w:sz w:val="28"/>
          <w:szCs w:val="28"/>
        </w:rPr>
      </w:pPr>
      <w:r w:rsidRPr="00584CE6">
        <w:rPr>
          <w:color w:val="auto"/>
          <w:sz w:val="28"/>
          <w:szCs w:val="28"/>
        </w:rPr>
        <w:t>Form2 (Játékmenet)</w:t>
      </w:r>
    </w:p>
    <w:p w14:paraId="3CE4BE43" w14:textId="77777777" w:rsidR="00584CE6" w:rsidRPr="00584CE6" w:rsidRDefault="00584CE6" w:rsidP="00584CE6">
      <w:pPr>
        <w:rPr>
          <w:sz w:val="28"/>
          <w:szCs w:val="28"/>
        </w:rPr>
      </w:pPr>
      <w:r w:rsidRPr="00584CE6">
        <w:rPr>
          <w:sz w:val="28"/>
          <w:szCs w:val="28"/>
        </w:rPr>
        <w:t>Ez a fő játékfelület, ahol a játékos haladhat előre a történetben, döntéseket hozhat, és részt vehet harcokban. A felület tartalmazza a karakter statisztikáit és a különböző eseményeket aktiváló gombokat.</w:t>
      </w:r>
    </w:p>
    <w:p w14:paraId="2E63F498" w14:textId="77777777" w:rsidR="00584CE6" w:rsidRPr="00584CE6" w:rsidRDefault="00584CE6" w:rsidP="00584CE6">
      <w:pPr>
        <w:pStyle w:val="Cmsor2"/>
        <w:rPr>
          <w:color w:val="auto"/>
          <w:sz w:val="28"/>
          <w:szCs w:val="28"/>
        </w:rPr>
      </w:pPr>
      <w:r w:rsidRPr="00584CE6">
        <w:rPr>
          <w:color w:val="auto"/>
          <w:sz w:val="28"/>
          <w:szCs w:val="28"/>
        </w:rPr>
        <w:t>2. Főbb komponensek</w:t>
      </w:r>
    </w:p>
    <w:p w14:paraId="4BAB4668" w14:textId="3DC39042" w:rsidR="00584CE6" w:rsidRPr="00584CE6" w:rsidRDefault="00584CE6" w:rsidP="00584CE6">
      <w:pPr>
        <w:rPr>
          <w:sz w:val="28"/>
          <w:szCs w:val="28"/>
        </w:rPr>
      </w:pPr>
      <w:r w:rsidRPr="00584CE6">
        <w:rPr>
          <w:sz w:val="28"/>
          <w:szCs w:val="28"/>
        </w:rPr>
        <w:t>• Felhasználói felület (UI):</w:t>
      </w:r>
      <w:r>
        <w:rPr>
          <w:sz w:val="28"/>
          <w:szCs w:val="28"/>
        </w:rPr>
        <w:t xml:space="preserve"> </w:t>
      </w:r>
      <w:r w:rsidRPr="00584CE6">
        <w:rPr>
          <w:sz w:val="28"/>
          <w:szCs w:val="28"/>
        </w:rPr>
        <w:t>Gombok, címkék, háttérképek, statisztikai kijelzők.</w:t>
      </w:r>
    </w:p>
    <w:p w14:paraId="04B8DFCC" w14:textId="2FF45080" w:rsidR="00584CE6" w:rsidRPr="00584CE6" w:rsidRDefault="00584CE6" w:rsidP="00584CE6">
      <w:pPr>
        <w:rPr>
          <w:sz w:val="28"/>
          <w:szCs w:val="28"/>
        </w:rPr>
      </w:pPr>
      <w:r w:rsidRPr="00584CE6">
        <w:rPr>
          <w:sz w:val="28"/>
          <w:szCs w:val="28"/>
        </w:rPr>
        <w:t xml:space="preserve">• </w:t>
      </w:r>
      <w:r>
        <w:rPr>
          <w:sz w:val="28"/>
          <w:szCs w:val="28"/>
        </w:rPr>
        <w:t>J</w:t>
      </w:r>
      <w:r w:rsidRPr="00584CE6">
        <w:rPr>
          <w:sz w:val="28"/>
          <w:szCs w:val="28"/>
        </w:rPr>
        <w:t>átéklogika: Eseménykezelők, döntésfa-rendszer</w:t>
      </w:r>
      <w:r>
        <w:rPr>
          <w:sz w:val="28"/>
          <w:szCs w:val="28"/>
        </w:rPr>
        <w:t>(SWITCH CASE, IF ELSE)</w:t>
      </w:r>
      <w:r w:rsidRPr="00584CE6">
        <w:rPr>
          <w:sz w:val="28"/>
          <w:szCs w:val="28"/>
        </w:rPr>
        <w:t>, harci mechanizmusok.</w:t>
      </w:r>
    </w:p>
    <w:p w14:paraId="436E4AAF" w14:textId="457EB573" w:rsidR="00584CE6" w:rsidRPr="00584CE6" w:rsidRDefault="00584CE6" w:rsidP="00584CE6">
      <w:pPr>
        <w:rPr>
          <w:sz w:val="28"/>
          <w:szCs w:val="28"/>
        </w:rPr>
      </w:pPr>
      <w:r w:rsidRPr="00584CE6">
        <w:rPr>
          <w:sz w:val="28"/>
          <w:szCs w:val="28"/>
        </w:rPr>
        <w:lastRenderedPageBreak/>
        <w:t>• Adatkezelés: Karakterstatisztikák kezelése és események nyomon követése.</w:t>
      </w:r>
    </w:p>
    <w:p w14:paraId="7933F08A" w14:textId="77777777" w:rsidR="00584CE6" w:rsidRPr="00584CE6" w:rsidRDefault="00584CE6" w:rsidP="00584CE6">
      <w:pPr>
        <w:pStyle w:val="Cmsor2"/>
        <w:rPr>
          <w:color w:val="auto"/>
          <w:sz w:val="28"/>
          <w:szCs w:val="28"/>
        </w:rPr>
      </w:pPr>
      <w:r w:rsidRPr="00584CE6">
        <w:rPr>
          <w:color w:val="auto"/>
          <w:sz w:val="28"/>
          <w:szCs w:val="28"/>
        </w:rPr>
        <w:t>3. Eseménykezelők és interakciók</w:t>
      </w:r>
    </w:p>
    <w:p w14:paraId="589FDD96" w14:textId="77777777" w:rsidR="00584CE6" w:rsidRPr="00584CE6" w:rsidRDefault="00584CE6" w:rsidP="00584CE6">
      <w:pPr>
        <w:rPr>
          <w:sz w:val="28"/>
          <w:szCs w:val="28"/>
        </w:rPr>
      </w:pPr>
      <w:r w:rsidRPr="00584CE6">
        <w:rPr>
          <w:sz w:val="28"/>
          <w:szCs w:val="28"/>
        </w:rPr>
        <w:t>Az alábbi eseménykezelők határozzák meg a játék működését:</w:t>
      </w:r>
    </w:p>
    <w:p w14:paraId="08049C49" w14:textId="77777777" w:rsidR="00584CE6" w:rsidRPr="00584CE6" w:rsidRDefault="00584CE6" w:rsidP="00584CE6">
      <w:pPr>
        <w:pStyle w:val="Cmsor3"/>
        <w:rPr>
          <w:color w:val="auto"/>
          <w:sz w:val="28"/>
          <w:szCs w:val="28"/>
        </w:rPr>
      </w:pPr>
      <w:r w:rsidRPr="00584CE6">
        <w:rPr>
          <w:color w:val="auto"/>
          <w:sz w:val="28"/>
          <w:szCs w:val="28"/>
        </w:rPr>
        <w:t>Start_Click</w:t>
      </w:r>
    </w:p>
    <w:p w14:paraId="33EC595D" w14:textId="77777777" w:rsidR="00584CE6" w:rsidRPr="00584CE6" w:rsidRDefault="00584CE6" w:rsidP="00584CE6">
      <w:pPr>
        <w:rPr>
          <w:sz w:val="28"/>
          <w:szCs w:val="28"/>
        </w:rPr>
      </w:pPr>
      <w:r w:rsidRPr="00584CE6">
        <w:rPr>
          <w:sz w:val="28"/>
          <w:szCs w:val="28"/>
        </w:rPr>
        <w:t>• Átirányítja a játékost a játékmenetbe.</w:t>
      </w:r>
    </w:p>
    <w:p w14:paraId="0D2D0B25" w14:textId="77777777" w:rsidR="00584CE6" w:rsidRPr="00584CE6" w:rsidRDefault="00584CE6" w:rsidP="00584CE6">
      <w:pPr>
        <w:pStyle w:val="Cmsor3"/>
        <w:rPr>
          <w:color w:val="auto"/>
          <w:sz w:val="28"/>
          <w:szCs w:val="28"/>
        </w:rPr>
      </w:pPr>
      <w:r w:rsidRPr="00584CE6">
        <w:rPr>
          <w:color w:val="auto"/>
          <w:sz w:val="28"/>
          <w:szCs w:val="28"/>
        </w:rPr>
        <w:t>Jobb_Click és Bal_Click</w:t>
      </w:r>
    </w:p>
    <w:p w14:paraId="1411536D" w14:textId="77777777" w:rsidR="00584CE6" w:rsidRPr="00584CE6" w:rsidRDefault="00584CE6" w:rsidP="00584CE6">
      <w:pPr>
        <w:rPr>
          <w:sz w:val="28"/>
          <w:szCs w:val="28"/>
        </w:rPr>
      </w:pPr>
      <w:r w:rsidRPr="00584CE6">
        <w:rPr>
          <w:sz w:val="28"/>
          <w:szCs w:val="28"/>
        </w:rPr>
        <w:t>• Lehetővé teszik a történet lapozását és az interakciókat.</w:t>
      </w:r>
    </w:p>
    <w:p w14:paraId="77BA2CEC" w14:textId="77777777" w:rsidR="00584CE6" w:rsidRPr="00584CE6" w:rsidRDefault="00584CE6" w:rsidP="00584CE6">
      <w:pPr>
        <w:pStyle w:val="Cmsor3"/>
        <w:rPr>
          <w:color w:val="auto"/>
          <w:sz w:val="28"/>
          <w:szCs w:val="28"/>
        </w:rPr>
      </w:pPr>
      <w:r w:rsidRPr="00584CE6">
        <w:rPr>
          <w:color w:val="auto"/>
          <w:sz w:val="28"/>
          <w:szCs w:val="28"/>
        </w:rPr>
        <w:t>exit_Click</w:t>
      </w:r>
    </w:p>
    <w:p w14:paraId="3C5A6002" w14:textId="77777777" w:rsidR="00584CE6" w:rsidRPr="00584CE6" w:rsidRDefault="00584CE6" w:rsidP="00584CE6">
      <w:pPr>
        <w:rPr>
          <w:sz w:val="28"/>
          <w:szCs w:val="28"/>
        </w:rPr>
      </w:pPr>
      <w:r w:rsidRPr="00584CE6">
        <w:rPr>
          <w:sz w:val="28"/>
          <w:szCs w:val="28"/>
        </w:rPr>
        <w:t>• Leállítja az alkalmazást és bezárja az ablakot.</w:t>
      </w:r>
    </w:p>
    <w:p w14:paraId="7221F362" w14:textId="77777777" w:rsidR="00584CE6" w:rsidRPr="00584CE6" w:rsidRDefault="00584CE6" w:rsidP="00584CE6">
      <w:pPr>
        <w:pStyle w:val="Cmsor2"/>
        <w:rPr>
          <w:color w:val="auto"/>
          <w:sz w:val="28"/>
          <w:szCs w:val="28"/>
        </w:rPr>
      </w:pPr>
      <w:r w:rsidRPr="00584CE6">
        <w:rPr>
          <w:color w:val="auto"/>
          <w:sz w:val="28"/>
          <w:szCs w:val="28"/>
        </w:rPr>
        <w:t>4. Harcrendszer</w:t>
      </w:r>
    </w:p>
    <w:p w14:paraId="1B82DB75" w14:textId="77777777" w:rsidR="00584CE6" w:rsidRPr="00584CE6" w:rsidRDefault="00584CE6" w:rsidP="00584CE6">
      <w:pPr>
        <w:rPr>
          <w:sz w:val="28"/>
          <w:szCs w:val="28"/>
        </w:rPr>
      </w:pPr>
      <w:r w:rsidRPr="00584CE6">
        <w:rPr>
          <w:sz w:val="28"/>
          <w:szCs w:val="28"/>
        </w:rPr>
        <w:t>A harc során a karakter ügyesség, állóképesség és szerencse értékei határozzák meg a kimenetelt. A harc véletlenszerű dobásokon alapul, amelyek meghatározzák a támadás sikerességét.</w:t>
      </w:r>
    </w:p>
    <w:p w14:paraId="0629DDDE" w14:textId="77777777" w:rsidR="00584CE6" w:rsidRPr="00584CE6" w:rsidRDefault="00584CE6" w:rsidP="00584CE6">
      <w:pPr>
        <w:pStyle w:val="Cmsor2"/>
        <w:rPr>
          <w:color w:val="auto"/>
          <w:sz w:val="28"/>
          <w:szCs w:val="28"/>
        </w:rPr>
      </w:pPr>
      <w:r w:rsidRPr="00584CE6">
        <w:rPr>
          <w:color w:val="auto"/>
          <w:sz w:val="28"/>
          <w:szCs w:val="28"/>
        </w:rPr>
        <w:t>5. Grafikai elemek és vizuális megjelenés</w:t>
      </w:r>
    </w:p>
    <w:p w14:paraId="0F313045" w14:textId="77777777" w:rsidR="00584CE6" w:rsidRPr="00584CE6" w:rsidRDefault="00584CE6" w:rsidP="00584CE6">
      <w:pPr>
        <w:rPr>
          <w:sz w:val="28"/>
          <w:szCs w:val="28"/>
        </w:rPr>
      </w:pPr>
      <w:r w:rsidRPr="00584CE6">
        <w:rPr>
          <w:sz w:val="28"/>
          <w:szCs w:val="28"/>
        </w:rPr>
        <w:t>A játék hátterei és ikonok PNG és ICO formátumban találhatók. A háttérképek méretezése az ablakmérethez igazodik, hogy esztétikus megjelenést biztosítson.</w:t>
      </w:r>
    </w:p>
    <w:p w14:paraId="185F819B" w14:textId="77777777" w:rsidR="004313BB" w:rsidRPr="004313BB" w:rsidRDefault="004313BB">
      <w:pPr>
        <w:rPr>
          <w:b/>
          <w:bCs/>
          <w:sz w:val="28"/>
          <w:szCs w:val="28"/>
          <w:u w:val="single"/>
          <w:lang w:val="hu-HU"/>
        </w:rPr>
      </w:pPr>
    </w:p>
    <w:sectPr w:rsidR="004313BB" w:rsidRPr="004313B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zmozottlist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zmozottlist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Felsorol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Felsorol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57794804">
    <w:abstractNumId w:val="8"/>
  </w:num>
  <w:num w:numId="2" w16cid:durableId="177472619">
    <w:abstractNumId w:val="6"/>
  </w:num>
  <w:num w:numId="3" w16cid:durableId="1713114862">
    <w:abstractNumId w:val="5"/>
  </w:num>
  <w:num w:numId="4" w16cid:durableId="1019744533">
    <w:abstractNumId w:val="4"/>
  </w:num>
  <w:num w:numId="5" w16cid:durableId="1872302513">
    <w:abstractNumId w:val="7"/>
  </w:num>
  <w:num w:numId="6" w16cid:durableId="236475057">
    <w:abstractNumId w:val="3"/>
  </w:num>
  <w:num w:numId="7" w16cid:durableId="15423497">
    <w:abstractNumId w:val="2"/>
  </w:num>
  <w:num w:numId="8" w16cid:durableId="19356870">
    <w:abstractNumId w:val="1"/>
  </w:num>
  <w:num w:numId="9" w16cid:durableId="2010789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0ADA"/>
    <w:rsid w:val="0015074B"/>
    <w:rsid w:val="0029639D"/>
    <w:rsid w:val="00326F90"/>
    <w:rsid w:val="00373EE5"/>
    <w:rsid w:val="004313BB"/>
    <w:rsid w:val="004A7CC9"/>
    <w:rsid w:val="00584CE6"/>
    <w:rsid w:val="00AA1D8D"/>
    <w:rsid w:val="00AF5021"/>
    <w:rsid w:val="00B47730"/>
    <w:rsid w:val="00C22630"/>
    <w:rsid w:val="00CB0664"/>
    <w:rsid w:val="00E4315D"/>
    <w:rsid w:val="00FB799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45F588A"/>
  <w14:defaultImageDpi w14:val="300"/>
  <w15:docId w15:val="{07605CD7-5EFA-4C56-927B-811FCE886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C693F"/>
  </w:style>
  <w:style w:type="paragraph" w:styleId="Cmsor1">
    <w:name w:val="heading 1"/>
    <w:basedOn w:val="Norml"/>
    <w:next w:val="Norml"/>
    <w:link w:val="Cmsor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618BF"/>
  </w:style>
  <w:style w:type="paragraph" w:styleId="llb">
    <w:name w:val="footer"/>
    <w:basedOn w:val="Norml"/>
    <w:link w:val="llb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618BF"/>
  </w:style>
  <w:style w:type="paragraph" w:styleId="Nincstrkz">
    <w:name w:val="No Spacing"/>
    <w:uiPriority w:val="1"/>
    <w:qFormat/>
    <w:rsid w:val="00FC693F"/>
    <w:pPr>
      <w:spacing w:after="0" w:line="240" w:lineRule="auto"/>
    </w:pPr>
  </w:style>
  <w:style w:type="character" w:customStyle="1" w:styleId="Cmsor1Char">
    <w:name w:val="Címsor 1 Char"/>
    <w:basedOn w:val="Bekezdsalapbettpusa"/>
    <w:link w:val="Cmsor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">
    <w:name w:val="Title"/>
    <w:basedOn w:val="Norml"/>
    <w:next w:val="Norml"/>
    <w:link w:val="Cm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aszerbekezds">
    <w:name w:val="List Paragraph"/>
    <w:basedOn w:val="Norml"/>
    <w:uiPriority w:val="34"/>
    <w:qFormat/>
    <w:rsid w:val="00FC693F"/>
    <w:pPr>
      <w:ind w:left="720"/>
      <w:contextualSpacing/>
    </w:pPr>
  </w:style>
  <w:style w:type="paragraph" w:styleId="Szvegtrzs">
    <w:name w:val="Body Text"/>
    <w:basedOn w:val="Norml"/>
    <w:link w:val="SzvegtrzsChar"/>
    <w:uiPriority w:val="99"/>
    <w:unhideWhenUsed/>
    <w:rsid w:val="00AA1D8D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rsid w:val="00AA1D8D"/>
  </w:style>
  <w:style w:type="paragraph" w:styleId="Szvegtrzs2">
    <w:name w:val="Body Text 2"/>
    <w:basedOn w:val="Norml"/>
    <w:link w:val="Szvegtrzs2Char"/>
    <w:uiPriority w:val="99"/>
    <w:unhideWhenUsed/>
    <w:rsid w:val="00AA1D8D"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"/>
    <w:uiPriority w:val="99"/>
    <w:rsid w:val="00AA1D8D"/>
  </w:style>
  <w:style w:type="paragraph" w:styleId="Szvegtrzs3">
    <w:name w:val="Body Text 3"/>
    <w:basedOn w:val="Norml"/>
    <w:link w:val="Szvegtrzs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Szvegtrzs3Char">
    <w:name w:val="Szövegtörzs 3 Char"/>
    <w:basedOn w:val="Bekezdsalapbettpusa"/>
    <w:link w:val="Szvegtrzs3"/>
    <w:uiPriority w:val="99"/>
    <w:rsid w:val="00AA1D8D"/>
    <w:rPr>
      <w:sz w:val="16"/>
      <w:szCs w:val="16"/>
    </w:rPr>
  </w:style>
  <w:style w:type="paragraph" w:styleId="Lista">
    <w:name w:val="List"/>
    <w:basedOn w:val="Norm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l"/>
    <w:uiPriority w:val="99"/>
    <w:unhideWhenUsed/>
    <w:rsid w:val="00326F90"/>
    <w:pPr>
      <w:ind w:left="1080" w:hanging="360"/>
      <w:contextualSpacing/>
    </w:pPr>
  </w:style>
  <w:style w:type="paragraph" w:styleId="Felsorols">
    <w:name w:val="List Bullet"/>
    <w:basedOn w:val="Norml"/>
    <w:uiPriority w:val="99"/>
    <w:unhideWhenUsed/>
    <w:rsid w:val="00326F90"/>
    <w:pPr>
      <w:numPr>
        <w:numId w:val="1"/>
      </w:numPr>
      <w:contextualSpacing/>
    </w:pPr>
  </w:style>
  <w:style w:type="paragraph" w:styleId="Felsorols2">
    <w:name w:val="List Bullet 2"/>
    <w:basedOn w:val="Norml"/>
    <w:uiPriority w:val="99"/>
    <w:unhideWhenUsed/>
    <w:rsid w:val="00326F90"/>
    <w:pPr>
      <w:numPr>
        <w:numId w:val="2"/>
      </w:numPr>
      <w:contextualSpacing/>
    </w:pPr>
  </w:style>
  <w:style w:type="paragraph" w:styleId="Felsorols3">
    <w:name w:val="List Bullet 3"/>
    <w:basedOn w:val="Norml"/>
    <w:uiPriority w:val="99"/>
    <w:unhideWhenUsed/>
    <w:rsid w:val="00326F90"/>
    <w:pPr>
      <w:numPr>
        <w:numId w:val="3"/>
      </w:numPr>
      <w:contextualSpacing/>
    </w:pPr>
  </w:style>
  <w:style w:type="paragraph" w:styleId="Szmozottlista">
    <w:name w:val="List Number"/>
    <w:basedOn w:val="Norml"/>
    <w:uiPriority w:val="99"/>
    <w:unhideWhenUsed/>
    <w:rsid w:val="00326F90"/>
    <w:pPr>
      <w:numPr>
        <w:numId w:val="5"/>
      </w:numPr>
      <w:contextualSpacing/>
    </w:pPr>
  </w:style>
  <w:style w:type="paragraph" w:styleId="Szmozottlista2">
    <w:name w:val="List Number 2"/>
    <w:basedOn w:val="Norml"/>
    <w:uiPriority w:val="99"/>
    <w:unhideWhenUsed/>
    <w:rsid w:val="0029639D"/>
    <w:pPr>
      <w:numPr>
        <w:numId w:val="6"/>
      </w:numPr>
      <w:contextualSpacing/>
    </w:pPr>
  </w:style>
  <w:style w:type="paragraph" w:styleId="Szmozottlista3">
    <w:name w:val="List Number 3"/>
    <w:basedOn w:val="Norml"/>
    <w:uiPriority w:val="99"/>
    <w:unhideWhenUsed/>
    <w:rsid w:val="0029639D"/>
    <w:pPr>
      <w:numPr>
        <w:numId w:val="7"/>
      </w:numPr>
      <w:contextualSpacing/>
    </w:pPr>
  </w:style>
  <w:style w:type="paragraph" w:styleId="Listafolytatsa">
    <w:name w:val="List Continue"/>
    <w:basedOn w:val="Norml"/>
    <w:uiPriority w:val="99"/>
    <w:unhideWhenUsed/>
    <w:rsid w:val="0029639D"/>
    <w:pPr>
      <w:spacing w:after="120"/>
      <w:ind w:left="360"/>
      <w:contextualSpacing/>
    </w:pPr>
  </w:style>
  <w:style w:type="paragraph" w:styleId="Listafolytatsa2">
    <w:name w:val="List Continue 2"/>
    <w:basedOn w:val="Norml"/>
    <w:uiPriority w:val="99"/>
    <w:unhideWhenUsed/>
    <w:rsid w:val="0029639D"/>
    <w:pPr>
      <w:spacing w:after="120"/>
      <w:ind w:left="720"/>
      <w:contextualSpacing/>
    </w:pPr>
  </w:style>
  <w:style w:type="paragraph" w:styleId="Listafolytatsa3">
    <w:name w:val="List Continue 3"/>
    <w:basedOn w:val="Norml"/>
    <w:uiPriority w:val="99"/>
    <w:unhideWhenUsed/>
    <w:rsid w:val="0029639D"/>
    <w:pPr>
      <w:spacing w:after="120"/>
      <w:ind w:left="1080"/>
      <w:contextualSpacing/>
    </w:pPr>
  </w:style>
  <w:style w:type="paragraph" w:styleId="Makrszvege">
    <w:name w:val="macro"/>
    <w:link w:val="Makrszvege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szvegeChar">
    <w:name w:val="Makró szövege Char"/>
    <w:basedOn w:val="Bekezdsalapbettpusa"/>
    <w:link w:val="Makrszvege"/>
    <w:uiPriority w:val="99"/>
    <w:rsid w:val="0029639D"/>
    <w:rPr>
      <w:rFonts w:ascii="Courier" w:hAnsi="Courier"/>
      <w:sz w:val="20"/>
      <w:szCs w:val="20"/>
    </w:rPr>
  </w:style>
  <w:style w:type="paragraph" w:styleId="Idzet">
    <w:name w:val="Quote"/>
    <w:basedOn w:val="Norml"/>
    <w:next w:val="Norml"/>
    <w:link w:val="IdzetChar"/>
    <w:uiPriority w:val="29"/>
    <w:qFormat/>
    <w:rsid w:val="00FC693F"/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FC693F"/>
    <w:rPr>
      <w:i/>
      <w:iCs/>
      <w:color w:val="000000" w:themeColor="text1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Kiemels2">
    <w:name w:val="Strong"/>
    <w:basedOn w:val="Bekezdsalapbettpusa"/>
    <w:uiPriority w:val="22"/>
    <w:qFormat/>
    <w:rsid w:val="00FC693F"/>
    <w:rPr>
      <w:b/>
      <w:bCs/>
    </w:rPr>
  </w:style>
  <w:style w:type="character" w:styleId="Kiemels">
    <w:name w:val="Emphasis"/>
    <w:basedOn w:val="Bekezdsalapbettpusa"/>
    <w:uiPriority w:val="20"/>
    <w:qFormat/>
    <w:rsid w:val="00FC693F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C693F"/>
    <w:rPr>
      <w:b/>
      <w:bCs/>
      <w:i/>
      <w:iCs/>
      <w:color w:val="4F81BD" w:themeColor="accent1"/>
    </w:rPr>
  </w:style>
  <w:style w:type="character" w:styleId="Finomkiemels">
    <w:name w:val="Subtle Emphasis"/>
    <w:basedOn w:val="Bekezdsalapbettpusa"/>
    <w:uiPriority w:val="19"/>
    <w:qFormat/>
    <w:rsid w:val="00FC693F"/>
    <w:rPr>
      <w:i/>
      <w:iCs/>
      <w:color w:val="808080" w:themeColor="text1" w:themeTint="7F"/>
    </w:rPr>
  </w:style>
  <w:style w:type="character" w:styleId="Erskiemels">
    <w:name w:val="Intense Emphasis"/>
    <w:basedOn w:val="Bekezdsalapbettpusa"/>
    <w:uiPriority w:val="21"/>
    <w:qFormat/>
    <w:rsid w:val="00FC693F"/>
    <w:rPr>
      <w:b/>
      <w:bCs/>
      <w:i/>
      <w:iCs/>
      <w:color w:val="4F81BD" w:themeColor="accent1"/>
    </w:rPr>
  </w:style>
  <w:style w:type="character" w:styleId="Finomhivatkozs">
    <w:name w:val="Subtle Reference"/>
    <w:basedOn w:val="Bekezdsalapbettpusa"/>
    <w:uiPriority w:val="31"/>
    <w:qFormat/>
    <w:rsid w:val="00FC693F"/>
    <w:rPr>
      <w:smallCaps/>
      <w:color w:val="C0504D" w:themeColor="accent2"/>
      <w:u w:val="single"/>
    </w:rPr>
  </w:style>
  <w:style w:type="character" w:styleId="Ershivatkozs">
    <w:name w:val="Intense Reference"/>
    <w:basedOn w:val="Bekezdsalapbettpusa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nyvcme">
    <w:name w:val="Book Title"/>
    <w:basedOn w:val="Bekezdsalapbettpusa"/>
    <w:uiPriority w:val="33"/>
    <w:qFormat/>
    <w:rsid w:val="00FC693F"/>
    <w:rPr>
      <w:b/>
      <w:bCs/>
      <w:smallCaps/>
      <w:spacing w:val="5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FC693F"/>
    <w:pPr>
      <w:outlineLvl w:val="9"/>
    </w:pPr>
  </w:style>
  <w:style w:type="table" w:styleId="Rcsostblzat">
    <w:name w:val="Table Grid"/>
    <w:basedOn w:val="Normltblzat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ilgostnus">
    <w:name w:val="Light Shading"/>
    <w:basedOn w:val="Normltblzat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ilgosrnykols1jellszn">
    <w:name w:val="Light Shading Accent 1"/>
    <w:basedOn w:val="Normltblzat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Vilgosrnykols2jellszn">
    <w:name w:val="Light Shading Accent 2"/>
    <w:basedOn w:val="Normltblzat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Vilgosrnykols3jellszn">
    <w:name w:val="Light Shading Accent 3"/>
    <w:basedOn w:val="Normltblzat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Vilgosrnykols4jellszn">
    <w:name w:val="Light Shading Accent 4"/>
    <w:basedOn w:val="Normltblzat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Vilgosrnykols5jellszn">
    <w:name w:val="Light Shading Accent 5"/>
    <w:basedOn w:val="Normltblzat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Vilgosrnykols6jellszn">
    <w:name w:val="Light Shading Accent 6"/>
    <w:basedOn w:val="Normltblzat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Vilgoslista">
    <w:name w:val="Light List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Vilgoslista2jellszn">
    <w:name w:val="Light List Accent 2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Vilgoslista3jellszn">
    <w:name w:val="Light List Accent 3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Vilgoslista4jellszn">
    <w:name w:val="Light List Accent 4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Vilgoslista5jellszn">
    <w:name w:val="Light List Accent 5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Vilgoslista6jellszn">
    <w:name w:val="Light List Accent 6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Vilgosrcs">
    <w:name w:val="Light Grid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ilgosrcs1jellszn">
    <w:name w:val="Light Grid Accent 1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Vilgosrcs2jellszn">
    <w:name w:val="Light Grid Accent 2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Vilgosrcs3jellszn">
    <w:name w:val="Light Grid Accent 3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Vilgosrcs4jellszn">
    <w:name w:val="Light Grid Accent 4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Vilgosrcs5jellszn">
    <w:name w:val="Light Grid Accent 5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Vilgosrcs6jellszn">
    <w:name w:val="Light Grid Accent 6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Kzepesrnykols1">
    <w:name w:val="Medium Shading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1jellszn">
    <w:name w:val="Medium Shading 1 Accent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2jellszn">
    <w:name w:val="Medium Shading 1 Accent 2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3jellszn">
    <w:name w:val="Medium Shading 1 Accent 3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4jellszn">
    <w:name w:val="Medium Shading 1 Accent 4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5jellszn">
    <w:name w:val="Medium Shading 1 Accent 5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6jellszn">
    <w:name w:val="Medium Shading 1 Accent 6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2">
    <w:name w:val="Medium Shading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1jellszn">
    <w:name w:val="Medium Shading 2 Accent 1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2jellszn">
    <w:name w:val="Medium Shading 2 Accent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3jellszn">
    <w:name w:val="Medium Shading 2 Accent 3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4jellszn">
    <w:name w:val="Medium Shading 2 Accent 4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5jellszn">
    <w:name w:val="Medium Shading 2 Accent 5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6jellszn">
    <w:name w:val="Medium Shading 2 Accent 6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lista1">
    <w:name w:val="Medium Lis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Kzepeslista11jellszn">
    <w:name w:val="Medium List 1 Accen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Kzepeslista12jellszn">
    <w:name w:val="Medium List 1 Accent 2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Kzepeslista13jellszn">
    <w:name w:val="Medium List 1 Accent 3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Kzepeslista14jellszn">
    <w:name w:val="Medium List 1 Accent 4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Kzepeslista15jellszn">
    <w:name w:val="Medium List 1 Accent 5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Kzepeslista16jellszn">
    <w:name w:val="Medium List 1 Accent 6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Kzepeslista2">
    <w:name w:val="Medium Lis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1jellszn">
    <w:name w:val="Medium List 2 Accent 1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2jellszn">
    <w:name w:val="Medium List 2 Accen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3jellszn">
    <w:name w:val="Medium List 2 Accent 3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4jellszn">
    <w:name w:val="Medium List 2 Accent 4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5jellszn">
    <w:name w:val="Medium List 2 Accent 5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6jellszn">
    <w:name w:val="Medium List 2 Accent 6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rcs1">
    <w:name w:val="Medium Grid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zepesrcs11jellszn">
    <w:name w:val="Medium Grid 1 Accent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zepesrcs12jellszn">
    <w:name w:val="Medium Grid 1 Accent 2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zepesrcs13jellszn">
    <w:name w:val="Medium Grid 1 Accent 3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zepesrcs14jellszn">
    <w:name w:val="Medium Grid 1 Accent 4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zepesrcs15jellszn">
    <w:name w:val="Medium Grid 1 Accent 5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zepesrcs16jellszn">
    <w:name w:val="Medium Grid 1 Accent 6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zepesrcs2">
    <w:name w:val="Medium Grid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1jellszn">
    <w:name w:val="Medium Grid 2 Accent 1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2jellszn">
    <w:name w:val="Medium Grid 2 Accent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3jellszn">
    <w:name w:val="Medium Grid 2 Accent 3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4jellszn">
    <w:name w:val="Medium Grid 2 Accent 4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5jellszn">
    <w:name w:val="Medium Grid 2 Accent 5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6jellszn">
    <w:name w:val="Medium Grid 2 Accent 6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3">
    <w:name w:val="Medium Grid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Kzepesrcs31jellszn">
    <w:name w:val="Medium Grid 3 Accent 1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Kzepesrcs32jellszn">
    <w:name w:val="Medium Grid 3 Accent 2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Kzepesrcs33jellszn">
    <w:name w:val="Medium Grid 3 Accent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Kzepesrcs34jellszn">
    <w:name w:val="Medium Grid 3 Accent 4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Kzepesrcs35jellszn">
    <w:name w:val="Medium Grid 3 Accent 5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Kzepesrcs36jellszn">
    <w:name w:val="Medium Grid 3 Accent 6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Sttlista">
    <w:name w:val="Dark List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Sttlista1jellszn">
    <w:name w:val="Dark List Accent 1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Sttlista2jellszn">
    <w:name w:val="Dark List Accent 2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Sttlista3jellszn">
    <w:name w:val="Dark List Accent 3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Sttlista4jellszn">
    <w:name w:val="Dark List Accent 4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Sttlista5jellszn">
    <w:name w:val="Dark List Accent 5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Sttlista6jellszn">
    <w:name w:val="Dark List Accent 6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znesrnykols">
    <w:name w:val="Colorful Shading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1jellszn">
    <w:name w:val="Colorful Shading Accent 1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2jellszn">
    <w:name w:val="Colorful Shading Accent 2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3jellszn">
    <w:name w:val="Colorful Shading Accent 3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znesrnykols4jellszn">
    <w:name w:val="Colorful Shading Accent 4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5jellszn">
    <w:name w:val="Colorful Shading Accent 5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6jellszn">
    <w:name w:val="Colorful Shading Accent 6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lista">
    <w:name w:val="Colorful List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zneslista1jellszn">
    <w:name w:val="Colorful List Accent 1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Szneslista2jellszn">
    <w:name w:val="Colorful List Accent 2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zneslista3jellszn">
    <w:name w:val="Colorful List Accent 3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Szneslista4jellszn">
    <w:name w:val="Colorful List Accent 4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Szneslista5jellszn">
    <w:name w:val="Colorful List Accent 5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Szneslista6jellszn">
    <w:name w:val="Colorful List Accent 6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Sznesrcs">
    <w:name w:val="Colorful Grid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znesrcs1jellszn">
    <w:name w:val="Colorful Grid Accent 1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znesrcs2jellszn">
    <w:name w:val="Colorful Grid Accent 2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znesrcs3jellszn">
    <w:name w:val="Colorful Grid Accent 3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znesrcs4jellszn">
    <w:name w:val="Colorful Grid Accent 4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znesrcs5jellszn">
    <w:name w:val="Colorful Grid Accent 5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znesrcs6jellszn">
    <w:name w:val="Colorful Grid Accent 6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4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524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márk magyar</cp:lastModifiedBy>
  <cp:revision>13</cp:revision>
  <dcterms:created xsi:type="dcterms:W3CDTF">2013-12-23T23:15:00Z</dcterms:created>
  <dcterms:modified xsi:type="dcterms:W3CDTF">2025-03-04T17:07:00Z</dcterms:modified>
  <cp:category/>
</cp:coreProperties>
</file>